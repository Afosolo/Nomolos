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5FED3" w14:textId="77777777" w:rsidR="000E4ABA" w:rsidRPr="00321DBA" w:rsidRDefault="000E4AB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629FC">
        <w:rPr>
          <w:rFonts w:ascii="Times New Roman" w:eastAsiaTheme="minorEastAsia" w:hAnsi="Times New Roman" w:cs="Times New Roman"/>
          <w:bCs w:val="0"/>
          <w:color w:val="auto"/>
          <w:sz w:val="40"/>
          <w:szCs w:val="40"/>
        </w:rPr>
        <w:t>Solomon Sunday Afolabi</w:t>
      </w:r>
      <w:r w:rsidR="00321DBA" w:rsidRPr="00E629FC">
        <w:rPr>
          <w:rFonts w:ascii="Times New Roman" w:eastAsiaTheme="minorEastAsia" w:hAnsi="Times New Roman" w:cs="Times New Roman"/>
          <w:bCs w:val="0"/>
          <w:color w:val="auto"/>
          <w:sz w:val="40"/>
          <w:szCs w:val="40"/>
        </w:rPr>
        <w:tab/>
      </w:r>
      <w:r w:rsidR="00BD0FA2">
        <w:rPr>
          <w:rFonts w:ascii="Times New Roman" w:hAnsi="Times New Roman" w:cs="Times New Roman"/>
          <w:sz w:val="40"/>
          <w:szCs w:val="40"/>
        </w:rPr>
        <w:tab/>
      </w:r>
      <w:r w:rsidR="00BD0FA2">
        <w:rPr>
          <w:rFonts w:ascii="Times New Roman" w:hAnsi="Times New Roman" w:cs="Times New Roman"/>
          <w:sz w:val="40"/>
          <w:szCs w:val="40"/>
        </w:rPr>
        <w:tab/>
      </w:r>
      <w:r w:rsidR="00BD0FA2">
        <w:rPr>
          <w:rFonts w:ascii="Times New Roman" w:hAnsi="Times New Roman" w:cs="Times New Roman"/>
          <w:sz w:val="40"/>
          <w:szCs w:val="40"/>
        </w:rPr>
        <w:tab/>
      </w:r>
      <w:r w:rsidR="00BD0FA2">
        <w:rPr>
          <w:rFonts w:ascii="Times New Roman" w:hAnsi="Times New Roman" w:cs="Times New Roman"/>
          <w:sz w:val="40"/>
          <w:szCs w:val="40"/>
        </w:rPr>
        <w:tab/>
      </w:r>
      <w:r w:rsidR="00BD0FA2">
        <w:rPr>
          <w:rFonts w:ascii="Times New Roman" w:hAnsi="Times New Roman" w:cs="Times New Roman"/>
          <w:sz w:val="40"/>
          <w:szCs w:val="40"/>
        </w:rPr>
        <w:tab/>
      </w:r>
      <w:r w:rsidR="00BD0FA2">
        <w:rPr>
          <w:rFonts w:ascii="Times New Roman" w:hAnsi="Times New Roman" w:cs="Times New Roman"/>
          <w:sz w:val="40"/>
          <w:szCs w:val="40"/>
        </w:rPr>
        <w:tab/>
      </w:r>
      <w:r w:rsidR="00321DBA" w:rsidRPr="000C7270"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  <w:t>Civil Engineer</w:t>
      </w:r>
    </w:p>
    <w:p w14:paraId="4C2DA132" w14:textId="77777777" w:rsidR="000E4ABA" w:rsidRPr="000E4ABA" w:rsidRDefault="000E4ABA" w:rsidP="000E4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</w:t>
      </w:r>
    </w:p>
    <w:p w14:paraId="0D8DCC04" w14:textId="77777777" w:rsidR="000E4ABA" w:rsidRPr="00321DBA" w:rsidRDefault="00321DBA" w:rsidP="00321DBA">
      <w:pPr>
        <w:pStyle w:val="Heading2"/>
        <w:ind w:firstLine="720"/>
        <w:rPr>
          <w:rFonts w:ascii="Times New Roman" w:hAnsi="Times New Roman" w:cs="Times New Roman"/>
          <w:sz w:val="24"/>
          <w:szCs w:val="24"/>
        </w:rPr>
      </w:pPr>
      <w:r w:rsidRPr="000C7270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07039013911 </w:t>
      </w:r>
      <w:r>
        <w:rPr>
          <w:rFonts w:ascii="Times New Roman" w:hAnsi="Times New Roman" w:cs="Times New Roman"/>
          <w:sz w:val="24"/>
          <w:szCs w:val="24"/>
        </w:rPr>
        <w:t xml:space="preserve">   ▪    </w:t>
      </w:r>
      <w:hyperlink r:id="rId8" w:history="1">
        <w:r w:rsidR="0078125D" w:rsidRPr="000C7270">
          <w:rPr>
            <w:rFonts w:eastAsiaTheme="minorEastAsia"/>
            <w:b w:val="0"/>
            <w:bCs w:val="0"/>
            <w:color w:val="auto"/>
          </w:rPr>
          <w:t>afosolo@gmail.com</w:t>
        </w:r>
      </w:hyperlink>
      <w:r w:rsidRPr="000C7270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▪    </w:t>
      </w:r>
      <w:r w:rsidR="00A1115C" w:rsidRPr="000C727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Sapele, Delta 331107</w:t>
      </w:r>
      <w:r>
        <w:rPr>
          <w:rFonts w:ascii="Times New Roman" w:hAnsi="Times New Roman" w:cs="Times New Roman"/>
          <w:sz w:val="24"/>
          <w:szCs w:val="24"/>
        </w:rPr>
        <w:t xml:space="preserve">    ▪    </w:t>
      </w:r>
      <w:r w:rsidRPr="000C7270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03/23/1983</w:t>
      </w:r>
      <w:r>
        <w:rPr>
          <w:rFonts w:ascii="Times New Roman" w:hAnsi="Times New Roman" w:cs="Times New Roman"/>
          <w:sz w:val="24"/>
          <w:szCs w:val="24"/>
        </w:rPr>
        <w:t xml:space="preserve">    ▪     </w:t>
      </w:r>
      <w:r w:rsidR="0078125D" w:rsidRPr="000C7270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Nigerian</w:t>
      </w:r>
      <w:r w:rsidR="0078125D" w:rsidRPr="000C7270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ab/>
      </w:r>
    </w:p>
    <w:p w14:paraId="13D8688F" w14:textId="77777777" w:rsidR="0078125D" w:rsidRPr="00753584" w:rsidRDefault="00A1115C" w:rsidP="000C7270">
      <w:pPr>
        <w:rPr>
          <w:b/>
        </w:rPr>
      </w:pPr>
      <w:r>
        <w:t>_______________________________________________________________________________________________________________________________________</w:t>
      </w:r>
      <w:r w:rsidR="0070089C">
        <w:rPr>
          <w:rFonts w:ascii="Times New Roman" w:hAnsi="Times New Roman" w:cs="Times New Roman"/>
          <w:sz w:val="24"/>
          <w:szCs w:val="24"/>
        </w:rPr>
        <w:tab/>
      </w:r>
    </w:p>
    <w:p w14:paraId="702FE4C7" w14:textId="77777777" w:rsidR="00F61ACE" w:rsidRPr="00753584" w:rsidRDefault="000C7270" w:rsidP="0078125D">
      <w:pPr>
        <w:tabs>
          <w:tab w:val="left" w:pos="4548"/>
        </w:tabs>
        <w:rPr>
          <w:rFonts w:ascii="Times New Roman" w:hAnsi="Times New Roman" w:cs="Times New Roman"/>
          <w:b/>
          <w:sz w:val="24"/>
          <w:szCs w:val="24"/>
        </w:rPr>
      </w:pPr>
      <w:r w:rsidRPr="00753584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78689449" w14:textId="77777777" w:rsidR="0078125D" w:rsidRDefault="00753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‘13 – PRESENT</w:t>
      </w:r>
      <w:r w:rsidR="0078125D">
        <w:rPr>
          <w:rFonts w:ascii="Times New Roman" w:hAnsi="Times New Roman" w:cs="Times New Roman"/>
          <w:sz w:val="24"/>
          <w:szCs w:val="24"/>
        </w:rPr>
        <w:br/>
      </w:r>
      <w:r w:rsidR="0078125D" w:rsidRPr="00753584">
        <w:rPr>
          <w:rFonts w:ascii="Times New Roman" w:hAnsi="Times New Roman" w:cs="Times New Roman"/>
          <w:b/>
          <w:sz w:val="24"/>
          <w:szCs w:val="24"/>
        </w:rPr>
        <w:t>Project Manager</w:t>
      </w:r>
      <w:r w:rsidR="0078125D">
        <w:rPr>
          <w:rFonts w:ascii="Times New Roman" w:hAnsi="Times New Roman" w:cs="Times New Roman"/>
          <w:sz w:val="24"/>
          <w:szCs w:val="24"/>
        </w:rPr>
        <w:t xml:space="preserve"> | </w:t>
      </w:r>
      <w:r w:rsidR="00347EB6" w:rsidRPr="007D76A8">
        <w:rPr>
          <w:rFonts w:ascii="Times New Roman" w:hAnsi="Times New Roman" w:cs="Times New Roman"/>
          <w:sz w:val="24"/>
          <w:szCs w:val="24"/>
        </w:rPr>
        <w:t>Warwick Engineer</w:t>
      </w:r>
      <w:r w:rsidR="0078125D">
        <w:rPr>
          <w:rFonts w:ascii="Times New Roman" w:hAnsi="Times New Roman" w:cs="Times New Roman"/>
          <w:sz w:val="24"/>
          <w:szCs w:val="24"/>
        </w:rPr>
        <w:t>ing Services Ltd, Delta State</w:t>
      </w:r>
    </w:p>
    <w:p w14:paraId="5F0DA73C" w14:textId="2040AC9F" w:rsidR="0078125D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441A">
        <w:rPr>
          <w:rFonts w:ascii="Times New Roman" w:hAnsi="Times New Roman" w:cs="Times New Roman"/>
          <w:sz w:val="24"/>
          <w:szCs w:val="24"/>
        </w:rPr>
        <w:t>Construction</w:t>
      </w:r>
      <w:r w:rsidR="0078125D">
        <w:rPr>
          <w:rFonts w:ascii="Times New Roman" w:hAnsi="Times New Roman" w:cs="Times New Roman"/>
          <w:sz w:val="24"/>
          <w:szCs w:val="24"/>
        </w:rPr>
        <w:t xml:space="preserve"> of roads, drainages, culverts</w:t>
      </w:r>
    </w:p>
    <w:p w14:paraId="29D5863C" w14:textId="77777777" w:rsidR="0078125D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25D">
        <w:rPr>
          <w:rFonts w:ascii="Times New Roman" w:hAnsi="Times New Roman" w:cs="Times New Roman"/>
          <w:sz w:val="24"/>
          <w:szCs w:val="24"/>
        </w:rPr>
        <w:t xml:space="preserve"> Construction of residential ap</w:t>
      </w:r>
      <w:r w:rsidR="0078125D">
        <w:rPr>
          <w:rFonts w:ascii="Times New Roman" w:hAnsi="Times New Roman" w:cs="Times New Roman"/>
          <w:sz w:val="24"/>
          <w:szCs w:val="24"/>
        </w:rPr>
        <w:t>artments and office buildings</w:t>
      </w:r>
    </w:p>
    <w:p w14:paraId="7F8B72AD" w14:textId="77777777" w:rsidR="00753584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25D">
        <w:rPr>
          <w:rFonts w:ascii="Times New Roman" w:hAnsi="Times New Roman" w:cs="Times New Roman"/>
          <w:sz w:val="24"/>
          <w:szCs w:val="24"/>
        </w:rPr>
        <w:t>General Civil Engineering</w:t>
      </w:r>
      <w:r w:rsidR="00753584">
        <w:rPr>
          <w:rFonts w:ascii="Times New Roman" w:hAnsi="Times New Roman" w:cs="Times New Roman"/>
          <w:sz w:val="24"/>
          <w:szCs w:val="24"/>
        </w:rPr>
        <w:t xml:space="preserve"> consultancy</w:t>
      </w:r>
    </w:p>
    <w:p w14:paraId="23BB509C" w14:textId="77777777" w:rsidR="0078125D" w:rsidRPr="00753584" w:rsidRDefault="0078125D" w:rsidP="00753584">
      <w:pPr>
        <w:rPr>
          <w:rFonts w:ascii="Times New Roman" w:hAnsi="Times New Roman" w:cs="Times New Roman"/>
          <w:sz w:val="24"/>
          <w:szCs w:val="24"/>
        </w:rPr>
      </w:pPr>
      <w:r w:rsidRPr="00753584">
        <w:rPr>
          <w:rFonts w:ascii="Times New Roman" w:hAnsi="Times New Roman" w:cs="Times New Roman"/>
          <w:sz w:val="24"/>
          <w:szCs w:val="24"/>
        </w:rPr>
        <w:t xml:space="preserve">July </w:t>
      </w:r>
      <w:r w:rsidR="00007095" w:rsidRPr="00753584">
        <w:rPr>
          <w:rFonts w:ascii="Times New Roman" w:hAnsi="Times New Roman" w:cs="Times New Roman"/>
          <w:sz w:val="24"/>
          <w:szCs w:val="24"/>
        </w:rPr>
        <w:t>‘</w:t>
      </w:r>
      <w:r w:rsidRPr="00753584">
        <w:rPr>
          <w:rFonts w:ascii="Times New Roman" w:hAnsi="Times New Roman" w:cs="Times New Roman"/>
          <w:sz w:val="24"/>
          <w:szCs w:val="24"/>
        </w:rPr>
        <w:t xml:space="preserve">10 – May </w:t>
      </w:r>
      <w:r w:rsidR="00007095" w:rsidRPr="00753584">
        <w:rPr>
          <w:rFonts w:ascii="Times New Roman" w:hAnsi="Times New Roman" w:cs="Times New Roman"/>
          <w:sz w:val="24"/>
          <w:szCs w:val="24"/>
        </w:rPr>
        <w:t>‘</w:t>
      </w:r>
      <w:r w:rsidRPr="00753584">
        <w:rPr>
          <w:rFonts w:ascii="Times New Roman" w:hAnsi="Times New Roman" w:cs="Times New Roman"/>
          <w:sz w:val="24"/>
          <w:szCs w:val="24"/>
        </w:rPr>
        <w:t>14</w:t>
      </w:r>
      <w:r w:rsidRPr="00753584">
        <w:rPr>
          <w:rFonts w:ascii="Times New Roman" w:hAnsi="Times New Roman" w:cs="Times New Roman"/>
          <w:sz w:val="24"/>
          <w:szCs w:val="24"/>
        </w:rPr>
        <w:br/>
      </w:r>
      <w:r w:rsidRPr="00753584">
        <w:rPr>
          <w:rFonts w:ascii="Times New Roman" w:hAnsi="Times New Roman" w:cs="Times New Roman"/>
          <w:b/>
          <w:sz w:val="24"/>
          <w:szCs w:val="24"/>
        </w:rPr>
        <w:t>Project Engineer</w:t>
      </w:r>
      <w:r w:rsidRPr="00753584">
        <w:rPr>
          <w:rFonts w:ascii="Times New Roman" w:hAnsi="Times New Roman" w:cs="Times New Roman"/>
          <w:sz w:val="24"/>
          <w:szCs w:val="24"/>
        </w:rPr>
        <w:t xml:space="preserve"> | </w:t>
      </w:r>
      <w:r w:rsidR="00347EB6" w:rsidRPr="00753584">
        <w:rPr>
          <w:rFonts w:ascii="Times New Roman" w:hAnsi="Times New Roman" w:cs="Times New Roman"/>
          <w:sz w:val="24"/>
          <w:szCs w:val="24"/>
        </w:rPr>
        <w:t xml:space="preserve"> C</w:t>
      </w:r>
      <w:r w:rsidRPr="00753584">
        <w:rPr>
          <w:rFonts w:ascii="Times New Roman" w:hAnsi="Times New Roman" w:cs="Times New Roman"/>
          <w:sz w:val="24"/>
          <w:szCs w:val="24"/>
        </w:rPr>
        <w:t>EDAR-JJB Nig Ltd, Delta State</w:t>
      </w:r>
    </w:p>
    <w:p w14:paraId="64102A97" w14:textId="77777777" w:rsidR="00753584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25D">
        <w:rPr>
          <w:rFonts w:ascii="Times New Roman" w:hAnsi="Times New Roman" w:cs="Times New Roman"/>
          <w:sz w:val="24"/>
          <w:szCs w:val="24"/>
        </w:rPr>
        <w:t xml:space="preserve">Construction of both flexible and rigid pavements in Sapele, Warri, Oghara, Ughelli and </w:t>
      </w:r>
      <w:proofErr w:type="spellStart"/>
      <w:r w:rsidRPr="0078125D">
        <w:rPr>
          <w:rFonts w:ascii="Times New Roman" w:hAnsi="Times New Roman" w:cs="Times New Roman"/>
          <w:sz w:val="24"/>
          <w:szCs w:val="24"/>
        </w:rPr>
        <w:t>Madagho</w:t>
      </w:r>
      <w:proofErr w:type="spellEnd"/>
      <w:r w:rsidRPr="0078125D">
        <w:rPr>
          <w:rFonts w:ascii="Times New Roman" w:hAnsi="Times New Roman" w:cs="Times New Roman"/>
          <w:sz w:val="24"/>
          <w:szCs w:val="24"/>
        </w:rPr>
        <w:t>, Esc</w:t>
      </w:r>
      <w:r w:rsidR="00753584">
        <w:rPr>
          <w:rFonts w:ascii="Times New Roman" w:hAnsi="Times New Roman" w:cs="Times New Roman"/>
          <w:sz w:val="24"/>
          <w:szCs w:val="24"/>
        </w:rPr>
        <w:t>ravos Island</w:t>
      </w:r>
    </w:p>
    <w:p w14:paraId="5B3ECC5A" w14:textId="77777777" w:rsidR="0078125D" w:rsidRPr="00753584" w:rsidRDefault="0078125D" w:rsidP="00753584">
      <w:pPr>
        <w:rPr>
          <w:rFonts w:ascii="Times New Roman" w:hAnsi="Times New Roman" w:cs="Times New Roman"/>
          <w:sz w:val="24"/>
          <w:szCs w:val="24"/>
        </w:rPr>
      </w:pPr>
      <w:r w:rsidRPr="00753584">
        <w:rPr>
          <w:rFonts w:ascii="Times New Roman" w:hAnsi="Times New Roman" w:cs="Times New Roman"/>
          <w:sz w:val="24"/>
          <w:szCs w:val="24"/>
        </w:rPr>
        <w:t xml:space="preserve">Nov </w:t>
      </w:r>
      <w:r w:rsidR="00007095" w:rsidRPr="00753584">
        <w:rPr>
          <w:rFonts w:ascii="Times New Roman" w:hAnsi="Times New Roman" w:cs="Times New Roman"/>
          <w:sz w:val="24"/>
          <w:szCs w:val="24"/>
        </w:rPr>
        <w:t>‘</w:t>
      </w:r>
      <w:r w:rsidRPr="00753584">
        <w:rPr>
          <w:rFonts w:ascii="Times New Roman" w:hAnsi="Times New Roman" w:cs="Times New Roman"/>
          <w:sz w:val="24"/>
          <w:szCs w:val="24"/>
        </w:rPr>
        <w:t xml:space="preserve">09 – June </w:t>
      </w:r>
      <w:r w:rsidR="00007095" w:rsidRPr="00753584">
        <w:rPr>
          <w:rFonts w:ascii="Times New Roman" w:hAnsi="Times New Roman" w:cs="Times New Roman"/>
          <w:sz w:val="24"/>
          <w:szCs w:val="24"/>
        </w:rPr>
        <w:t>‘</w:t>
      </w:r>
      <w:r w:rsidRPr="00753584">
        <w:rPr>
          <w:rFonts w:ascii="Times New Roman" w:hAnsi="Times New Roman" w:cs="Times New Roman"/>
          <w:sz w:val="24"/>
          <w:szCs w:val="24"/>
        </w:rPr>
        <w:t>10</w:t>
      </w:r>
      <w:r w:rsidRPr="00753584">
        <w:rPr>
          <w:rFonts w:ascii="Times New Roman" w:hAnsi="Times New Roman" w:cs="Times New Roman"/>
          <w:sz w:val="24"/>
          <w:szCs w:val="24"/>
        </w:rPr>
        <w:br/>
      </w:r>
      <w:r w:rsidRPr="00753584">
        <w:rPr>
          <w:rFonts w:ascii="Times New Roman" w:hAnsi="Times New Roman" w:cs="Times New Roman"/>
          <w:b/>
          <w:sz w:val="24"/>
          <w:szCs w:val="24"/>
        </w:rPr>
        <w:t>Project Engineer</w:t>
      </w:r>
      <w:r w:rsidRPr="0075358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347EB6" w:rsidRPr="00753584">
        <w:rPr>
          <w:rFonts w:ascii="Times New Roman" w:hAnsi="Times New Roman" w:cs="Times New Roman"/>
          <w:sz w:val="24"/>
          <w:szCs w:val="24"/>
        </w:rPr>
        <w:t>Wakema</w:t>
      </w:r>
      <w:proofErr w:type="spellEnd"/>
      <w:r w:rsidR="00347EB6" w:rsidRPr="00753584">
        <w:rPr>
          <w:rFonts w:ascii="Times New Roman" w:hAnsi="Times New Roman" w:cs="Times New Roman"/>
          <w:sz w:val="24"/>
          <w:szCs w:val="24"/>
        </w:rPr>
        <w:t xml:space="preserve"> Con</w:t>
      </w:r>
      <w:r w:rsidRPr="00753584">
        <w:rPr>
          <w:rFonts w:ascii="Times New Roman" w:hAnsi="Times New Roman" w:cs="Times New Roman"/>
          <w:sz w:val="24"/>
          <w:szCs w:val="24"/>
        </w:rPr>
        <w:t>struction Company, Delta State</w:t>
      </w:r>
    </w:p>
    <w:p w14:paraId="13328F4F" w14:textId="77777777" w:rsidR="0078125D" w:rsidRDefault="0078125D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Supervision</w:t>
      </w:r>
    </w:p>
    <w:p w14:paraId="15B091C8" w14:textId="77777777" w:rsidR="0078125D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25D">
        <w:rPr>
          <w:rFonts w:ascii="Times New Roman" w:hAnsi="Times New Roman" w:cs="Times New Roman"/>
          <w:sz w:val="24"/>
          <w:szCs w:val="24"/>
        </w:rPr>
        <w:t xml:space="preserve"> Preparation of dail</w:t>
      </w:r>
      <w:r w:rsidR="0078125D">
        <w:rPr>
          <w:rFonts w:ascii="Times New Roman" w:hAnsi="Times New Roman" w:cs="Times New Roman"/>
          <w:sz w:val="24"/>
          <w:szCs w:val="24"/>
        </w:rPr>
        <w:t>y, weekly and monthly reports</w:t>
      </w:r>
    </w:p>
    <w:p w14:paraId="31D57575" w14:textId="77777777" w:rsidR="00753584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25D">
        <w:rPr>
          <w:rFonts w:ascii="Times New Roman" w:hAnsi="Times New Roman" w:cs="Times New Roman"/>
          <w:sz w:val="24"/>
          <w:szCs w:val="24"/>
        </w:rPr>
        <w:t>Community relations/correspon</w:t>
      </w:r>
      <w:r w:rsidR="00753584">
        <w:rPr>
          <w:rFonts w:ascii="Times New Roman" w:hAnsi="Times New Roman" w:cs="Times New Roman"/>
          <w:sz w:val="24"/>
          <w:szCs w:val="24"/>
        </w:rPr>
        <w:t>dence</w:t>
      </w:r>
    </w:p>
    <w:p w14:paraId="6507CE23" w14:textId="77777777" w:rsidR="000C40ED" w:rsidRPr="00753584" w:rsidRDefault="0078125D" w:rsidP="00753584">
      <w:pPr>
        <w:rPr>
          <w:rFonts w:ascii="Times New Roman" w:hAnsi="Times New Roman" w:cs="Times New Roman"/>
          <w:sz w:val="24"/>
          <w:szCs w:val="24"/>
        </w:rPr>
      </w:pPr>
      <w:r w:rsidRPr="00753584">
        <w:rPr>
          <w:rFonts w:ascii="Times New Roman" w:hAnsi="Times New Roman" w:cs="Times New Roman"/>
          <w:sz w:val="24"/>
          <w:szCs w:val="24"/>
        </w:rPr>
        <w:t xml:space="preserve">April </w:t>
      </w:r>
      <w:r w:rsidR="00007095" w:rsidRPr="00753584">
        <w:rPr>
          <w:rFonts w:ascii="Times New Roman" w:hAnsi="Times New Roman" w:cs="Times New Roman"/>
          <w:sz w:val="24"/>
          <w:szCs w:val="24"/>
        </w:rPr>
        <w:t>‘</w:t>
      </w:r>
      <w:r w:rsidRPr="00753584">
        <w:rPr>
          <w:rFonts w:ascii="Times New Roman" w:hAnsi="Times New Roman" w:cs="Times New Roman"/>
          <w:sz w:val="24"/>
          <w:szCs w:val="24"/>
        </w:rPr>
        <w:t xml:space="preserve">08 – September </w:t>
      </w:r>
      <w:r w:rsidR="00007095" w:rsidRPr="00753584">
        <w:rPr>
          <w:rFonts w:ascii="Times New Roman" w:hAnsi="Times New Roman" w:cs="Times New Roman"/>
          <w:sz w:val="24"/>
          <w:szCs w:val="24"/>
        </w:rPr>
        <w:t>‘</w:t>
      </w:r>
      <w:r w:rsidRPr="00753584">
        <w:rPr>
          <w:rFonts w:ascii="Times New Roman" w:hAnsi="Times New Roman" w:cs="Times New Roman"/>
          <w:sz w:val="24"/>
          <w:szCs w:val="24"/>
        </w:rPr>
        <w:t>09</w:t>
      </w:r>
      <w:r w:rsidRPr="00753584">
        <w:rPr>
          <w:rFonts w:ascii="Times New Roman" w:hAnsi="Times New Roman" w:cs="Times New Roman"/>
          <w:sz w:val="24"/>
          <w:szCs w:val="24"/>
        </w:rPr>
        <w:br/>
      </w:r>
      <w:r w:rsidRPr="00753584">
        <w:rPr>
          <w:rFonts w:ascii="Times New Roman" w:hAnsi="Times New Roman" w:cs="Times New Roman"/>
          <w:b/>
          <w:sz w:val="24"/>
          <w:szCs w:val="24"/>
        </w:rPr>
        <w:t>Project Engineer</w:t>
      </w:r>
      <w:r w:rsidRPr="0075358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="00347EB6" w:rsidRPr="00753584">
        <w:rPr>
          <w:rFonts w:ascii="Times New Roman" w:hAnsi="Times New Roman" w:cs="Times New Roman"/>
          <w:sz w:val="24"/>
          <w:szCs w:val="24"/>
        </w:rPr>
        <w:t>Setrac</w:t>
      </w:r>
      <w:r w:rsidR="000C40ED" w:rsidRPr="0075358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0C40ED" w:rsidRPr="00753584">
        <w:rPr>
          <w:rFonts w:ascii="Times New Roman" w:hAnsi="Times New Roman" w:cs="Times New Roman"/>
          <w:sz w:val="24"/>
          <w:szCs w:val="24"/>
        </w:rPr>
        <w:t xml:space="preserve"> Nigeria Limited, </w:t>
      </w:r>
      <w:proofErr w:type="spellStart"/>
      <w:r w:rsidR="000C40ED" w:rsidRPr="00753584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0C40ED" w:rsidRPr="00753584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777BFD3D" w14:textId="77777777" w:rsidR="000C40ED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25D">
        <w:rPr>
          <w:rFonts w:ascii="Times New Roman" w:hAnsi="Times New Roman" w:cs="Times New Roman"/>
          <w:sz w:val="24"/>
          <w:szCs w:val="24"/>
        </w:rPr>
        <w:t xml:space="preserve"> Collection and Preparation of company’s dail</w:t>
      </w:r>
      <w:r w:rsidR="000C40ED">
        <w:rPr>
          <w:rFonts w:ascii="Times New Roman" w:hAnsi="Times New Roman" w:cs="Times New Roman"/>
          <w:sz w:val="24"/>
          <w:szCs w:val="24"/>
        </w:rPr>
        <w:t>y, weekly and monthly reports</w:t>
      </w:r>
    </w:p>
    <w:p w14:paraId="6AAEF5E8" w14:textId="77777777" w:rsidR="000C40ED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25D">
        <w:rPr>
          <w:rFonts w:ascii="Times New Roman" w:hAnsi="Times New Roman" w:cs="Times New Roman"/>
          <w:sz w:val="24"/>
          <w:szCs w:val="24"/>
        </w:rPr>
        <w:t>Supervision of precast concrete</w:t>
      </w:r>
      <w:r w:rsidR="000C40ED">
        <w:rPr>
          <w:rFonts w:ascii="Times New Roman" w:hAnsi="Times New Roman" w:cs="Times New Roman"/>
          <w:sz w:val="24"/>
          <w:szCs w:val="24"/>
        </w:rPr>
        <w:t xml:space="preserve"> production for Ilorin Flyover</w:t>
      </w:r>
    </w:p>
    <w:p w14:paraId="551CC2EF" w14:textId="77777777" w:rsidR="00F61ACE" w:rsidRDefault="00347EB6" w:rsidP="0078125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25D">
        <w:rPr>
          <w:rFonts w:ascii="Times New Roman" w:hAnsi="Times New Roman" w:cs="Times New Roman"/>
          <w:sz w:val="24"/>
          <w:szCs w:val="24"/>
        </w:rPr>
        <w:t xml:space="preserve"> Site inspection</w:t>
      </w:r>
    </w:p>
    <w:p w14:paraId="4B6F3C1E" w14:textId="77777777" w:rsidR="000C40ED" w:rsidRPr="0078125D" w:rsidRDefault="000C40ED" w:rsidP="000C40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6216F4" w14:textId="77777777" w:rsidR="000C7270" w:rsidRPr="000C7270" w:rsidRDefault="000C7270" w:rsidP="000C7270">
      <w:pPr>
        <w:tabs>
          <w:tab w:val="left" w:pos="4548"/>
        </w:tabs>
        <w:rPr>
          <w:rFonts w:ascii="Times New Roman" w:hAnsi="Times New Roman" w:cs="Times New Roman"/>
          <w:sz w:val="24"/>
          <w:szCs w:val="24"/>
        </w:rPr>
      </w:pPr>
      <w:r w:rsidRPr="000C727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F175021" w14:textId="77777777" w:rsidR="00007095" w:rsidRDefault="00007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 ‘</w:t>
      </w:r>
      <w:r w:rsidR="00347EB6" w:rsidRPr="007D76A8">
        <w:rPr>
          <w:rFonts w:ascii="Times New Roman" w:hAnsi="Times New Roman" w:cs="Times New Roman"/>
          <w:sz w:val="24"/>
          <w:szCs w:val="24"/>
        </w:rPr>
        <w:t>06</w:t>
      </w:r>
      <w:r w:rsidR="00347EB6" w:rsidRPr="007D76A8">
        <w:rPr>
          <w:rFonts w:ascii="Times New Roman" w:hAnsi="Times New Roman" w:cs="Times New Roman"/>
          <w:sz w:val="24"/>
          <w:szCs w:val="24"/>
        </w:rPr>
        <w:br/>
      </w:r>
      <w:r w:rsidR="00347EB6" w:rsidRPr="00604206">
        <w:rPr>
          <w:rFonts w:ascii="Times New Roman" w:hAnsi="Times New Roman" w:cs="Times New Roman"/>
          <w:b/>
          <w:sz w:val="24"/>
          <w:szCs w:val="24"/>
        </w:rPr>
        <w:t>H</w:t>
      </w:r>
      <w:r w:rsidRPr="00604206">
        <w:rPr>
          <w:rFonts w:ascii="Times New Roman" w:hAnsi="Times New Roman" w:cs="Times New Roman"/>
          <w:b/>
          <w:sz w:val="24"/>
          <w:szCs w:val="24"/>
        </w:rPr>
        <w:t xml:space="preserve">igher </w:t>
      </w:r>
      <w:r w:rsidR="00347EB6" w:rsidRPr="00604206">
        <w:rPr>
          <w:rFonts w:ascii="Times New Roman" w:hAnsi="Times New Roman" w:cs="Times New Roman"/>
          <w:b/>
          <w:sz w:val="24"/>
          <w:szCs w:val="24"/>
        </w:rPr>
        <w:t>N</w:t>
      </w:r>
      <w:r w:rsidRPr="00604206">
        <w:rPr>
          <w:rFonts w:ascii="Times New Roman" w:hAnsi="Times New Roman" w:cs="Times New Roman"/>
          <w:b/>
          <w:sz w:val="24"/>
          <w:szCs w:val="24"/>
        </w:rPr>
        <w:t>atio</w:t>
      </w:r>
      <w:r w:rsidR="00753584" w:rsidRPr="00604206">
        <w:rPr>
          <w:rFonts w:ascii="Times New Roman" w:hAnsi="Times New Roman" w:cs="Times New Roman"/>
          <w:b/>
          <w:sz w:val="24"/>
          <w:szCs w:val="24"/>
        </w:rPr>
        <w:t>nal Di</w:t>
      </w:r>
      <w:r w:rsidRPr="00604206">
        <w:rPr>
          <w:rFonts w:ascii="Times New Roman" w:hAnsi="Times New Roman" w:cs="Times New Roman"/>
          <w:b/>
          <w:sz w:val="24"/>
          <w:szCs w:val="24"/>
        </w:rPr>
        <w:t>ploma</w:t>
      </w:r>
      <w:r>
        <w:rPr>
          <w:rFonts w:ascii="Times New Roman" w:hAnsi="Times New Roman" w:cs="Times New Roman"/>
          <w:sz w:val="24"/>
          <w:szCs w:val="24"/>
        </w:rPr>
        <w:t xml:space="preserve"> in Civil Engineering</w:t>
      </w:r>
    </w:p>
    <w:p w14:paraId="5C69D263" w14:textId="77777777" w:rsidR="00F61ACE" w:rsidRDefault="00347EB6" w:rsidP="009E180F">
      <w:pPr>
        <w:tabs>
          <w:tab w:val="left" w:pos="4890"/>
        </w:tabs>
        <w:rPr>
          <w:rFonts w:ascii="Times New Roman" w:hAnsi="Times New Roman" w:cs="Times New Roman"/>
          <w:sz w:val="24"/>
          <w:szCs w:val="24"/>
        </w:rPr>
      </w:pPr>
      <w:r w:rsidRPr="007D76A8">
        <w:rPr>
          <w:rFonts w:ascii="Times New Roman" w:hAnsi="Times New Roman" w:cs="Times New Roman"/>
          <w:sz w:val="24"/>
          <w:szCs w:val="24"/>
        </w:rPr>
        <w:t>Federal Polytechnic, Auchi, Edo State, Nigeria</w:t>
      </w:r>
      <w:r w:rsidR="009E180F">
        <w:rPr>
          <w:rFonts w:ascii="Times New Roman" w:hAnsi="Times New Roman" w:cs="Times New Roman"/>
          <w:sz w:val="24"/>
          <w:szCs w:val="24"/>
        </w:rPr>
        <w:tab/>
      </w:r>
    </w:p>
    <w:p w14:paraId="62B8F5FB" w14:textId="77777777" w:rsidR="00753584" w:rsidRDefault="00753584" w:rsidP="000C7270">
      <w:pPr>
        <w:tabs>
          <w:tab w:val="left" w:pos="4548"/>
        </w:tabs>
        <w:rPr>
          <w:rFonts w:ascii="Times New Roman" w:hAnsi="Times New Roman" w:cs="Times New Roman"/>
          <w:b/>
          <w:sz w:val="24"/>
          <w:szCs w:val="24"/>
        </w:rPr>
      </w:pPr>
    </w:p>
    <w:p w14:paraId="6CC18C1A" w14:textId="77777777" w:rsidR="009E180F" w:rsidRPr="000C7270" w:rsidRDefault="009E180F" w:rsidP="000C7270">
      <w:pPr>
        <w:tabs>
          <w:tab w:val="left" w:pos="4548"/>
        </w:tabs>
        <w:rPr>
          <w:rFonts w:ascii="Times New Roman" w:hAnsi="Times New Roman" w:cs="Times New Roman"/>
          <w:b/>
          <w:sz w:val="24"/>
          <w:szCs w:val="24"/>
        </w:rPr>
      </w:pPr>
      <w:r w:rsidRPr="000C7270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828AD31" w14:textId="77777777" w:rsidR="009E180F" w:rsidRDefault="00BD0FA2" w:rsidP="009E180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92F6B" wp14:editId="125CDA4A">
                <wp:simplePos x="0" y="0"/>
                <wp:positionH relativeFrom="column">
                  <wp:posOffset>2024380</wp:posOffset>
                </wp:positionH>
                <wp:positionV relativeFrom="paragraph">
                  <wp:posOffset>60960</wp:posOffset>
                </wp:positionV>
                <wp:extent cx="1360170" cy="347980"/>
                <wp:effectExtent l="0" t="0" r="1143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34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B231210" w14:textId="77777777" w:rsidR="009E180F" w:rsidRDefault="009E180F" w:rsidP="00BD0FA2">
                            <w:pPr>
                              <w:jc w:val="center"/>
                            </w:pPr>
                            <w: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92F6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9.4pt;margin-top:4.8pt;width:107.1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" fillcolor="window" strokeweight=".5pt">
                <v:textbox>
                  <w:txbxContent>
                    <w:p w14:paraId="2B231210" w14:textId="77777777" w:rsidR="009E180F" w:rsidRDefault="009E180F" w:rsidP="00BD0FA2">
                      <w:pPr>
                        <w:jc w:val="center"/>
                      </w:pPr>
                      <w: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9E18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F0820" wp14:editId="1A5772CB">
                <wp:simplePos x="0" y="0"/>
                <wp:positionH relativeFrom="column">
                  <wp:posOffset>5214257</wp:posOffset>
                </wp:positionH>
                <wp:positionV relativeFrom="paragraph">
                  <wp:posOffset>74476</wp:posOffset>
                </wp:positionV>
                <wp:extent cx="1404257" cy="260895"/>
                <wp:effectExtent l="0" t="0" r="2476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257" cy="2608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352E38C" w14:textId="77777777" w:rsidR="009E180F" w:rsidRDefault="009E180F" w:rsidP="00BD0FA2">
                            <w:pPr>
                              <w:jc w:val="center"/>
                            </w:pPr>
                            <w:r>
                              <w:t>Tender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0820" id="Text Box 10" o:spid="_x0000_s1027" type="#_x0000_t202" style="position:absolute;margin-left:410.55pt;margin-top:5.85pt;width:110.5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" fillcolor="window" strokeweight=".5pt">
                <v:textbox>
                  <w:txbxContent>
                    <w:p w14:paraId="6352E38C" w14:textId="77777777" w:rsidR="009E180F" w:rsidRDefault="009E180F" w:rsidP="00BD0FA2">
                      <w:pPr>
                        <w:jc w:val="center"/>
                      </w:pPr>
                      <w:r>
                        <w:t>Tender Preparation</w:t>
                      </w:r>
                    </w:p>
                  </w:txbxContent>
                </v:textbox>
              </v:shape>
            </w:pict>
          </mc:Fallback>
        </mc:AlternateContent>
      </w:r>
      <w:r w:rsidR="009E18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B8DF2" wp14:editId="2CE1393C">
                <wp:simplePos x="0" y="0"/>
                <wp:positionH relativeFrom="column">
                  <wp:posOffset>3581400</wp:posOffset>
                </wp:positionH>
                <wp:positionV relativeFrom="paragraph">
                  <wp:posOffset>63500</wp:posOffset>
                </wp:positionV>
                <wp:extent cx="1469390" cy="260985"/>
                <wp:effectExtent l="0" t="0" r="16510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260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7699A22" w14:textId="77777777" w:rsidR="009E180F" w:rsidRDefault="009E180F" w:rsidP="00BD0FA2">
                            <w:pPr>
                              <w:jc w:val="center"/>
                            </w:pPr>
                            <w:r>
                              <w:t>Quantity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8DF2" id="Text Box 11" o:spid="_x0000_s1028" type="#_x0000_t202" style="position:absolute;margin-left:282pt;margin-top:5pt;width:115.7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" fillcolor="window" strokeweight=".5pt">
                <v:textbox>
                  <w:txbxContent>
                    <w:p w14:paraId="07699A22" w14:textId="77777777" w:rsidR="009E180F" w:rsidRDefault="009E180F" w:rsidP="00BD0FA2">
                      <w:pPr>
                        <w:jc w:val="center"/>
                      </w:pPr>
                      <w:r>
                        <w:t>Quantity Estimation</w:t>
                      </w:r>
                    </w:p>
                  </w:txbxContent>
                </v:textbox>
              </v:shape>
            </w:pict>
          </mc:Fallback>
        </mc:AlternateContent>
      </w:r>
      <w:r w:rsidR="009E18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D6EBD" wp14:editId="366E2E7D">
                <wp:simplePos x="0" y="0"/>
                <wp:positionH relativeFrom="column">
                  <wp:posOffset>1175658</wp:posOffset>
                </wp:positionH>
                <wp:positionV relativeFrom="paragraph">
                  <wp:posOffset>74477</wp:posOffset>
                </wp:positionV>
                <wp:extent cx="522514" cy="250100"/>
                <wp:effectExtent l="0" t="0" r="1143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514" cy="25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39ABD1A" w14:textId="77777777" w:rsidR="009E180F" w:rsidRDefault="009E180F" w:rsidP="009E180F">
                            <w:r>
                              <w:t>Revit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6EBD" id="Text Box 8" o:spid="_x0000_s1029" type="#_x0000_t202" style="position:absolute;margin-left:92.55pt;margin-top:5.85pt;width:41.1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" fillcolor="window" strokeweight=".5pt">
                <v:textbox>
                  <w:txbxContent>
                    <w:p w14:paraId="439ABD1A" w14:textId="77777777" w:rsidR="009E180F" w:rsidRDefault="009E180F" w:rsidP="009E180F">
                      <w:r>
                        <w:t>Revit</w:t>
                      </w:r>
                    </w:p>
                  </w:txbxContent>
                </v:textbox>
              </v:shape>
            </w:pict>
          </mc:Fallback>
        </mc:AlternateContent>
      </w:r>
      <w:r w:rsidR="009E18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A457B" wp14:editId="0B4851E2">
                <wp:simplePos x="0" y="0"/>
                <wp:positionH relativeFrom="column">
                  <wp:posOffset>53975</wp:posOffset>
                </wp:positionH>
                <wp:positionV relativeFrom="paragraph">
                  <wp:posOffset>63500</wp:posOffset>
                </wp:positionV>
                <wp:extent cx="794385" cy="271780"/>
                <wp:effectExtent l="0" t="0" r="2476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2D4CC" w14:textId="77777777" w:rsidR="0084694F" w:rsidRDefault="009E180F" w:rsidP="00BD0FA2">
                            <w:pPr>
                              <w:jc w:val="center"/>
                            </w:pPr>
                            <w: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457B" id="Text Box 7" o:spid="_x0000_s1030" type="#_x0000_t202" style="position:absolute;margin-left:4.25pt;margin-top:5pt;width:62.5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" fillcolor="white [3201]" strokeweight=".5pt">
                <v:textbox>
                  <w:txbxContent>
                    <w:p w14:paraId="40A2D4CC" w14:textId="77777777" w:rsidR="0084694F" w:rsidRDefault="009E180F" w:rsidP="00BD0FA2">
                      <w:pPr>
                        <w:jc w:val="center"/>
                      </w:pPr>
                      <w: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</w:p>
    <w:p w14:paraId="2B891249" w14:textId="77777777" w:rsidR="009E180F" w:rsidRPr="009E180F" w:rsidRDefault="009E180F" w:rsidP="009E180F"/>
    <w:p w14:paraId="448F3A0F" w14:textId="77777777" w:rsidR="009E180F" w:rsidRDefault="009E180F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A088A" wp14:editId="14A6943D">
                <wp:simplePos x="0" y="0"/>
                <wp:positionH relativeFrom="column">
                  <wp:posOffset>64770</wp:posOffset>
                </wp:positionH>
                <wp:positionV relativeFrom="paragraph">
                  <wp:posOffset>14605</wp:posOffset>
                </wp:positionV>
                <wp:extent cx="1207770" cy="260985"/>
                <wp:effectExtent l="0" t="0" r="1143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260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D0A9C67" w14:textId="77777777" w:rsidR="009E180F" w:rsidRDefault="009E180F" w:rsidP="00BD0FA2">
                            <w:pPr>
                              <w:jc w:val="center"/>
                            </w:pPr>
                            <w:r>
                              <w:t>Site Supervision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A088A" id="Text Box 9" o:spid="_x0000_s1031" type="#_x0000_t202" style="position:absolute;margin-left:5.1pt;margin-top:1.15pt;width:95.1pt;height:2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" fillcolor="window" strokeweight=".5pt">
                <v:textbox>
                  <w:txbxContent>
                    <w:p w14:paraId="0D0A9C67" w14:textId="77777777" w:rsidR="009E180F" w:rsidRDefault="009E180F" w:rsidP="00BD0FA2">
                      <w:pPr>
                        <w:jc w:val="center"/>
                      </w:pPr>
                      <w:r>
                        <w:t>Site Supervision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1B69C" wp14:editId="52175F54">
                <wp:simplePos x="0" y="0"/>
                <wp:positionH relativeFrom="column">
                  <wp:posOffset>1523546</wp:posOffset>
                </wp:positionH>
                <wp:positionV relativeFrom="paragraph">
                  <wp:posOffset>14605</wp:posOffset>
                </wp:positionV>
                <wp:extent cx="1382395" cy="260985"/>
                <wp:effectExtent l="0" t="0" r="2730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2609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8DFAE43" w14:textId="77777777" w:rsidR="009E180F" w:rsidRDefault="009E180F" w:rsidP="00BD0FA2">
                            <w:pPr>
                              <w:jc w:val="center"/>
                            </w:pPr>
                            <w:r>
                              <w:t>Safety Enforcement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1B69C" id="Text Box 13" o:spid="_x0000_s1032" type="#_x0000_t202" style="position:absolute;margin-left:119.95pt;margin-top:1.15pt;width:108.85pt;height:20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" fillcolor="window" strokeweight=".5pt">
                <v:textbox>
                  <w:txbxContent>
                    <w:p w14:paraId="18DFAE43" w14:textId="77777777" w:rsidR="009E180F" w:rsidRDefault="009E180F" w:rsidP="00BD0FA2">
                      <w:pPr>
                        <w:jc w:val="center"/>
                      </w:pPr>
                      <w:r>
                        <w:t>Safety Enforcement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5B32C7D" w14:textId="77777777" w:rsidR="00F61ACE" w:rsidRPr="007D76A8" w:rsidRDefault="00F61ACE" w:rsidP="00B0389B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05BE857D" w14:textId="77777777" w:rsidR="00B0389B" w:rsidRPr="000C7270" w:rsidRDefault="00753584" w:rsidP="000C7270">
      <w:pPr>
        <w:tabs>
          <w:tab w:val="left" w:pos="4548"/>
        </w:tabs>
        <w:rPr>
          <w:rFonts w:ascii="Times New Roman" w:hAnsi="Times New Roman" w:cs="Times New Roman"/>
          <w:b/>
          <w:sz w:val="24"/>
          <w:szCs w:val="24"/>
        </w:rPr>
      </w:pPr>
      <w:r w:rsidRPr="000C7270">
        <w:rPr>
          <w:rFonts w:ascii="Times New Roman" w:hAnsi="Times New Roman" w:cs="Times New Roman"/>
          <w:b/>
          <w:sz w:val="24"/>
          <w:szCs w:val="24"/>
        </w:rPr>
        <w:t>Organizational</w:t>
      </w:r>
      <w:r w:rsidR="00B0389B" w:rsidRPr="000C7270">
        <w:rPr>
          <w:rFonts w:ascii="Times New Roman" w:hAnsi="Times New Roman" w:cs="Times New Roman"/>
          <w:b/>
          <w:sz w:val="24"/>
          <w:szCs w:val="24"/>
        </w:rPr>
        <w:t xml:space="preserve"> / Managerial Skill</w:t>
      </w:r>
    </w:p>
    <w:p w14:paraId="7913CA39" w14:textId="77777777" w:rsidR="00B0389B" w:rsidRDefault="00347EB6" w:rsidP="00B0389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0389B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B0389B" w:rsidRPr="00B0389B">
        <w:rPr>
          <w:rFonts w:ascii="Times New Roman" w:hAnsi="Times New Roman" w:cs="Times New Roman"/>
          <w:sz w:val="24"/>
          <w:szCs w:val="24"/>
        </w:rPr>
        <w:t>experience as project manager</w:t>
      </w:r>
    </w:p>
    <w:p w14:paraId="0741E74B" w14:textId="77777777" w:rsidR="00F61ACE" w:rsidRPr="00B0389B" w:rsidRDefault="00347EB6" w:rsidP="00B0389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0389B">
        <w:rPr>
          <w:rFonts w:ascii="Times New Roman" w:hAnsi="Times New Roman" w:cs="Times New Roman"/>
          <w:sz w:val="24"/>
          <w:szCs w:val="24"/>
        </w:rPr>
        <w:t>Skilled in coordinating multi-disciplinary teams and timelines</w:t>
      </w:r>
    </w:p>
    <w:p w14:paraId="0652E205" w14:textId="77777777" w:rsidR="00753584" w:rsidRDefault="00B0389B" w:rsidP="00753584">
      <w:pPr>
        <w:tabs>
          <w:tab w:val="left" w:pos="4548"/>
        </w:tabs>
        <w:rPr>
          <w:rFonts w:ascii="Times New Roman" w:hAnsi="Times New Roman" w:cs="Times New Roman"/>
          <w:b/>
          <w:sz w:val="24"/>
          <w:szCs w:val="24"/>
        </w:rPr>
      </w:pPr>
      <w:r w:rsidRPr="000C7270">
        <w:rPr>
          <w:rFonts w:ascii="Times New Roman" w:hAnsi="Times New Roman" w:cs="Times New Roman"/>
          <w:b/>
          <w:sz w:val="24"/>
          <w:szCs w:val="24"/>
        </w:rPr>
        <w:t>Certifications</w:t>
      </w:r>
    </w:p>
    <w:p w14:paraId="34B58F04" w14:textId="77777777" w:rsidR="00753584" w:rsidRPr="00753584" w:rsidRDefault="00B0389B" w:rsidP="00753584">
      <w:pPr>
        <w:pStyle w:val="ListParagraph"/>
        <w:numPr>
          <w:ilvl w:val="0"/>
          <w:numId w:val="22"/>
        </w:numPr>
        <w:tabs>
          <w:tab w:val="left" w:pos="4548"/>
        </w:tabs>
        <w:rPr>
          <w:rFonts w:ascii="Times New Roman" w:hAnsi="Times New Roman" w:cs="Times New Roman"/>
          <w:b/>
          <w:sz w:val="24"/>
          <w:szCs w:val="24"/>
        </w:rPr>
      </w:pPr>
      <w:r>
        <w:t>Council for the Regulation of Engineering in Nigeria(COREN)</w:t>
      </w:r>
    </w:p>
    <w:p w14:paraId="343C64F2" w14:textId="77777777" w:rsidR="00B0389B" w:rsidRPr="00753584" w:rsidRDefault="00B0389B" w:rsidP="00753584">
      <w:pPr>
        <w:pStyle w:val="ListParagraph"/>
        <w:numPr>
          <w:ilvl w:val="0"/>
          <w:numId w:val="22"/>
        </w:numPr>
        <w:tabs>
          <w:tab w:val="left" w:pos="4548"/>
        </w:tabs>
        <w:rPr>
          <w:rFonts w:ascii="Times New Roman" w:hAnsi="Times New Roman" w:cs="Times New Roman"/>
          <w:b/>
          <w:sz w:val="24"/>
          <w:szCs w:val="24"/>
        </w:rPr>
      </w:pPr>
      <w:r>
        <w:t>National Association of Technologists in Engineering(NATE)</w:t>
      </w:r>
    </w:p>
    <w:p w14:paraId="0BF95F40" w14:textId="77777777" w:rsidR="00F61ACE" w:rsidRPr="000C7270" w:rsidRDefault="00B0389B" w:rsidP="000C7270">
      <w:pPr>
        <w:tabs>
          <w:tab w:val="left" w:pos="4548"/>
        </w:tabs>
        <w:rPr>
          <w:rFonts w:ascii="Times New Roman" w:hAnsi="Times New Roman" w:cs="Times New Roman"/>
          <w:b/>
          <w:sz w:val="24"/>
          <w:szCs w:val="24"/>
        </w:rPr>
      </w:pPr>
      <w:r w:rsidRPr="000C7270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78C7CABA" w14:textId="77777777" w:rsidR="00B0389B" w:rsidRPr="007D76A8" w:rsidRDefault="00B03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B0389B" w:rsidRPr="007D76A8" w:rsidSect="0070089C">
      <w:pgSz w:w="12240" w:h="15840"/>
      <w:pgMar w:top="1440" w:right="432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46B2B" w14:textId="77777777" w:rsidR="00A42245" w:rsidRDefault="00A42245" w:rsidP="0055053D">
      <w:pPr>
        <w:spacing w:after="0" w:line="240" w:lineRule="auto"/>
      </w:pPr>
      <w:r>
        <w:separator/>
      </w:r>
    </w:p>
  </w:endnote>
  <w:endnote w:type="continuationSeparator" w:id="0">
    <w:p w14:paraId="7B3F104D" w14:textId="77777777" w:rsidR="00A42245" w:rsidRDefault="00A42245" w:rsidP="0055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666C7" w14:textId="77777777" w:rsidR="00A42245" w:rsidRDefault="00A42245" w:rsidP="0055053D">
      <w:pPr>
        <w:spacing w:after="0" w:line="240" w:lineRule="auto"/>
      </w:pPr>
      <w:r>
        <w:separator/>
      </w:r>
    </w:p>
  </w:footnote>
  <w:footnote w:type="continuationSeparator" w:id="0">
    <w:p w14:paraId="7F0CD539" w14:textId="77777777" w:rsidR="00A42245" w:rsidRDefault="00A42245" w:rsidP="00550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665C5"/>
    <w:multiLevelType w:val="hybridMultilevel"/>
    <w:tmpl w:val="F258D98E"/>
    <w:lvl w:ilvl="0" w:tplc="E7D8FE8E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80D1A"/>
    <w:multiLevelType w:val="hybridMultilevel"/>
    <w:tmpl w:val="A336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BB77C1"/>
    <w:multiLevelType w:val="hybridMultilevel"/>
    <w:tmpl w:val="0DDC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90ADB"/>
    <w:multiLevelType w:val="hybridMultilevel"/>
    <w:tmpl w:val="478E6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61C78"/>
    <w:multiLevelType w:val="hybridMultilevel"/>
    <w:tmpl w:val="106A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55F8"/>
    <w:multiLevelType w:val="hybridMultilevel"/>
    <w:tmpl w:val="A9B4E1EC"/>
    <w:lvl w:ilvl="0" w:tplc="E7D8FE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5029F"/>
    <w:multiLevelType w:val="hybridMultilevel"/>
    <w:tmpl w:val="87EC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C55D6"/>
    <w:multiLevelType w:val="hybridMultilevel"/>
    <w:tmpl w:val="5914D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A3F6E"/>
    <w:multiLevelType w:val="hybridMultilevel"/>
    <w:tmpl w:val="488EE7FE"/>
    <w:lvl w:ilvl="0" w:tplc="E7D8FE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B4B15"/>
    <w:multiLevelType w:val="hybridMultilevel"/>
    <w:tmpl w:val="F020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75D9E"/>
    <w:multiLevelType w:val="hybridMultilevel"/>
    <w:tmpl w:val="9146A60C"/>
    <w:lvl w:ilvl="0" w:tplc="E7D8FE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E53FD"/>
    <w:multiLevelType w:val="hybridMultilevel"/>
    <w:tmpl w:val="C6148F98"/>
    <w:lvl w:ilvl="0" w:tplc="E7D8FE8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92443"/>
    <w:multiLevelType w:val="hybridMultilevel"/>
    <w:tmpl w:val="C08C5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3641325">
    <w:abstractNumId w:val="8"/>
  </w:num>
  <w:num w:numId="2" w16cid:durableId="1522934301">
    <w:abstractNumId w:val="6"/>
  </w:num>
  <w:num w:numId="3" w16cid:durableId="443306701">
    <w:abstractNumId w:val="5"/>
  </w:num>
  <w:num w:numId="4" w16cid:durableId="1644657166">
    <w:abstractNumId w:val="4"/>
  </w:num>
  <w:num w:numId="5" w16cid:durableId="1564682229">
    <w:abstractNumId w:val="7"/>
  </w:num>
  <w:num w:numId="6" w16cid:durableId="1039627261">
    <w:abstractNumId w:val="3"/>
  </w:num>
  <w:num w:numId="7" w16cid:durableId="54088444">
    <w:abstractNumId w:val="2"/>
  </w:num>
  <w:num w:numId="8" w16cid:durableId="2068217061">
    <w:abstractNumId w:val="1"/>
  </w:num>
  <w:num w:numId="9" w16cid:durableId="859273774">
    <w:abstractNumId w:val="0"/>
  </w:num>
  <w:num w:numId="10" w16cid:durableId="250312301">
    <w:abstractNumId w:val="12"/>
  </w:num>
  <w:num w:numId="11" w16cid:durableId="1602489573">
    <w:abstractNumId w:val="13"/>
  </w:num>
  <w:num w:numId="12" w16cid:durableId="2091845932">
    <w:abstractNumId w:val="11"/>
  </w:num>
  <w:num w:numId="13" w16cid:durableId="1213689805">
    <w:abstractNumId w:val="18"/>
  </w:num>
  <w:num w:numId="14" w16cid:durableId="1183517774">
    <w:abstractNumId w:val="9"/>
  </w:num>
  <w:num w:numId="15" w16cid:durableId="333341874">
    <w:abstractNumId w:val="14"/>
  </w:num>
  <w:num w:numId="16" w16cid:durableId="1347175401">
    <w:abstractNumId w:val="19"/>
  </w:num>
  <w:num w:numId="17" w16cid:durableId="1001545367">
    <w:abstractNumId w:val="20"/>
  </w:num>
  <w:num w:numId="18" w16cid:durableId="485509526">
    <w:abstractNumId w:val="17"/>
  </w:num>
  <w:num w:numId="19" w16cid:durableId="1423531752">
    <w:abstractNumId w:val="21"/>
  </w:num>
  <w:num w:numId="20" w16cid:durableId="462312839">
    <w:abstractNumId w:val="10"/>
  </w:num>
  <w:num w:numId="21" w16cid:durableId="1063330051">
    <w:abstractNumId w:val="15"/>
  </w:num>
  <w:num w:numId="22" w16cid:durableId="18038869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095"/>
    <w:rsid w:val="00034616"/>
    <w:rsid w:val="0006063C"/>
    <w:rsid w:val="00085A3D"/>
    <w:rsid w:val="000C40ED"/>
    <w:rsid w:val="000C7270"/>
    <w:rsid w:val="000E4ABA"/>
    <w:rsid w:val="0015074B"/>
    <w:rsid w:val="001C625C"/>
    <w:rsid w:val="0029639D"/>
    <w:rsid w:val="00321DBA"/>
    <w:rsid w:val="00326F90"/>
    <w:rsid w:val="00347EB6"/>
    <w:rsid w:val="00377F0A"/>
    <w:rsid w:val="004339FD"/>
    <w:rsid w:val="00542AD0"/>
    <w:rsid w:val="0055053D"/>
    <w:rsid w:val="00604206"/>
    <w:rsid w:val="0070089C"/>
    <w:rsid w:val="007510D4"/>
    <w:rsid w:val="00753584"/>
    <w:rsid w:val="0078125D"/>
    <w:rsid w:val="007D76A8"/>
    <w:rsid w:val="0084694F"/>
    <w:rsid w:val="0087446C"/>
    <w:rsid w:val="009E180F"/>
    <w:rsid w:val="00A1115C"/>
    <w:rsid w:val="00A42245"/>
    <w:rsid w:val="00AA1D8D"/>
    <w:rsid w:val="00B0389B"/>
    <w:rsid w:val="00B4441A"/>
    <w:rsid w:val="00B47730"/>
    <w:rsid w:val="00BD0FA2"/>
    <w:rsid w:val="00CB0664"/>
    <w:rsid w:val="00D6614C"/>
    <w:rsid w:val="00DC5523"/>
    <w:rsid w:val="00E629FC"/>
    <w:rsid w:val="00F61A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E391957"/>
  <w14:defaultImageDpi w14:val="300"/>
  <w15:docId w15:val="{BF1B7E35-5C1E-C247-BE47-553A7F44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7F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sol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EA7CCD-F82A-4B0D-9A1D-55600ED200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SOLOMON SUNDAY AFOLABI</vt:lpstr>
    </vt:vector>
  </TitlesOfParts>
  <Manager/>
  <Company/>
  <LinksUpToDate>false</LinksUpToDate>
  <CharactersWithSpaces>1689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SOLOMON SUNDAY AFOLABI</dc:title>
  <dc:subject/>
  <dc:creator>python-docx</dc:creator>
  <cp:keywords/>
  <dc:description>generated by python-docx</dc:description>
  <cp:lastModifiedBy>Solomon Afolabi</cp:lastModifiedBy>
  <cp:revision>18</cp:revision>
  <dcterms:created xsi:type="dcterms:W3CDTF">2013-12-23T23:15:00Z</dcterms:created>
  <dcterms:modified xsi:type="dcterms:W3CDTF">2025-07-31T20:55:00Z</dcterms:modified>
  <cp:category/>
</cp:coreProperties>
</file>